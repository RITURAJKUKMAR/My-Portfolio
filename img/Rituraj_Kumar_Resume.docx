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0898A" w14:textId="77777777" w:rsidR="00B670A3" w:rsidRDefault="00000000">
      <w:pPr>
        <w:pStyle w:val="Title"/>
      </w:pPr>
      <w:r>
        <w:t>Rituraj Kumar</w:t>
      </w:r>
    </w:p>
    <w:p w14:paraId="79AEA74F" w14:textId="2E85C3F1" w:rsidR="00B670A3" w:rsidRDefault="00000000">
      <w:r>
        <w:t>ABESIT Campus Road, NE 3, near Crossing Republik, Ghaziabad, Uttar Pradesh 201009</w:t>
      </w:r>
      <w:r>
        <w:br/>
        <w:t>Email: riturajkumar1105@gmail.com | Mobile: +91 9507091174</w:t>
      </w:r>
      <w:r>
        <w:br/>
        <w:t>LinkedIn: https:</w:t>
      </w:r>
      <w:r w:rsidR="0062192C">
        <w:t xml:space="preserve"> </w:t>
      </w:r>
      <w:r>
        <w:t>//www.linkedin.com/in/rituraj-kumar-17b82a297/</w:t>
      </w:r>
      <w:r>
        <w:br/>
        <w:t>GitHub: https://github.com/RITURAJKUKMAR</w:t>
      </w:r>
      <w:r>
        <w:br/>
        <w:t>Portfolio: https://riturajkukmar.github.io/My-Portfolio/</w:t>
      </w:r>
      <w:r>
        <w:br/>
        <w:t>Twitter: https://x.com/RITURAJ_1618</w:t>
      </w:r>
    </w:p>
    <w:p w14:paraId="3C557337" w14:textId="77777777" w:rsidR="00B670A3" w:rsidRDefault="00000000">
      <w:pPr>
        <w:pStyle w:val="Heading1"/>
      </w:pPr>
      <w:r>
        <w:t>Career Objective</w:t>
      </w:r>
    </w:p>
    <w:p w14:paraId="5651E38B" w14:textId="51730D46" w:rsidR="00B670A3" w:rsidRDefault="00000000">
      <w:r>
        <w:t>I am a B.Tech student specializing in Computer Science with a focus on Artificial Intelligence and Machine Learning. Passionate about harnessing the power of data, I have developed a solid foundation in algorithms, data structures, and programming languages like C, C++, DSA with C++, Python, HTML, CSS, JavaScript, and Java. I am eager to apply my skills in real-world applications and contribute to innovative tech solutions.</w:t>
      </w:r>
    </w:p>
    <w:p w14:paraId="1E933F43" w14:textId="77777777" w:rsidR="00B670A3" w:rsidRDefault="00000000">
      <w:pPr>
        <w:pStyle w:val="Heading1"/>
      </w:pPr>
      <w:r>
        <w:t>Education</w:t>
      </w:r>
    </w:p>
    <w:p w14:paraId="0E427992" w14:textId="45D11AD5" w:rsidR="00B670A3" w:rsidRDefault="00000000">
      <w:r>
        <w:t>Bachelor of Technology (B.Tech)</w:t>
      </w:r>
      <w:r>
        <w:br/>
        <w:t>Branch: Computer Science and Engineering (Artificial Intelligence)</w:t>
      </w:r>
      <w:r>
        <w:br/>
        <w:t>University: Dr. A.P.J. Abdul Kalam Technical University</w:t>
      </w:r>
      <w:r>
        <w:br/>
        <w:t>College: ABES Institute of Technology, Ghaziabad</w:t>
      </w:r>
      <w:r>
        <w:br/>
        <w:t>Duration: 2023 – 2027</w:t>
      </w:r>
    </w:p>
    <w:p w14:paraId="273E8C70" w14:textId="77777777" w:rsidR="00B670A3" w:rsidRDefault="00000000">
      <w:pPr>
        <w:pStyle w:val="Heading1"/>
      </w:pPr>
      <w:r>
        <w:t>Technical Skills</w:t>
      </w:r>
    </w:p>
    <w:p w14:paraId="12C42FD0" w14:textId="7B2756C7" w:rsidR="0062192C" w:rsidRDefault="0062192C">
      <w:r>
        <w:t>-</w:t>
      </w:r>
      <w:r w:rsidRPr="0062192C">
        <w:rPr>
          <w:b/>
          <w:bCs/>
        </w:rPr>
        <w:t>Programming Languages:</w:t>
      </w:r>
      <w:r w:rsidRPr="0062192C">
        <w:t xml:space="preserve"> C, C++, Java, Python</w:t>
      </w:r>
      <w:r w:rsidRPr="0062192C">
        <w:br/>
      </w:r>
      <w:r>
        <w:rPr>
          <w:b/>
          <w:bCs/>
        </w:rPr>
        <w:t>-</w:t>
      </w:r>
      <w:r w:rsidRPr="0062192C">
        <w:rPr>
          <w:b/>
          <w:bCs/>
        </w:rPr>
        <w:t>Data Structures &amp; Algorithms:</w:t>
      </w:r>
      <w:r w:rsidRPr="0062192C">
        <w:t xml:space="preserve"> Proficient in C &amp; C++</w:t>
      </w:r>
      <w:r w:rsidRPr="0062192C">
        <w:br/>
      </w:r>
      <w:r>
        <w:rPr>
          <w:b/>
          <w:bCs/>
        </w:rPr>
        <w:t>-</w:t>
      </w:r>
      <w:r w:rsidRPr="0062192C">
        <w:rPr>
          <w:b/>
          <w:bCs/>
        </w:rPr>
        <w:t>Web Technologies:</w:t>
      </w:r>
      <w:r w:rsidRPr="0062192C">
        <w:t xml:space="preserve"> HTML, CSS, JavaScript</w:t>
      </w:r>
      <w:r w:rsidRPr="0062192C">
        <w:br/>
      </w:r>
      <w:r>
        <w:rPr>
          <w:b/>
          <w:bCs/>
        </w:rPr>
        <w:t>-</w:t>
      </w:r>
      <w:r w:rsidRPr="0062192C">
        <w:rPr>
          <w:b/>
          <w:bCs/>
        </w:rPr>
        <w:t>Frameworks:</w:t>
      </w:r>
      <w:r w:rsidRPr="0062192C">
        <w:t xml:space="preserve"> Django (Python)</w:t>
      </w:r>
      <w:r w:rsidRPr="0062192C">
        <w:br/>
      </w:r>
      <w:r>
        <w:rPr>
          <w:b/>
          <w:bCs/>
        </w:rPr>
        <w:t>-</w:t>
      </w:r>
      <w:r w:rsidRPr="0062192C">
        <w:rPr>
          <w:b/>
          <w:bCs/>
        </w:rPr>
        <w:t>App Development:</w:t>
      </w:r>
      <w:r w:rsidRPr="0062192C">
        <w:t xml:space="preserve"> Android App Development (Java)</w:t>
      </w:r>
      <w:r w:rsidRPr="0062192C">
        <w:br/>
      </w:r>
      <w:r>
        <w:rPr>
          <w:b/>
          <w:bCs/>
        </w:rPr>
        <w:t>-</w:t>
      </w:r>
      <w:r w:rsidRPr="0062192C">
        <w:rPr>
          <w:b/>
          <w:bCs/>
        </w:rPr>
        <w:t xml:space="preserve"> &amp; Technologies:</w:t>
      </w:r>
      <w:r w:rsidRPr="0062192C">
        <w:t xml:space="preserve"> Git, GitHub, VS Code</w:t>
      </w:r>
    </w:p>
    <w:p w14:paraId="7E414315" w14:textId="77777777" w:rsidR="00B670A3" w:rsidRDefault="00000000">
      <w:pPr>
        <w:pStyle w:val="Heading1"/>
      </w:pPr>
      <w:r>
        <w:t>Professional Skills</w:t>
      </w:r>
    </w:p>
    <w:p w14:paraId="228A65B6" w14:textId="394096A2" w:rsidR="00B670A3" w:rsidRDefault="00000000">
      <w:r>
        <w:t>- Creativity</w:t>
      </w:r>
      <w:r>
        <w:br/>
        <w:t>- Communication</w:t>
      </w:r>
      <w:r>
        <w:br/>
        <w:t>- Problem Solving</w:t>
      </w:r>
      <w:r>
        <w:br/>
        <w:t>- Teamwork</w:t>
      </w:r>
    </w:p>
    <w:p w14:paraId="326CBBE7" w14:textId="77777777" w:rsidR="00B670A3" w:rsidRDefault="00000000">
      <w:pPr>
        <w:pStyle w:val="Heading1"/>
      </w:pPr>
      <w:r>
        <w:lastRenderedPageBreak/>
        <w:t>Projects</w:t>
      </w:r>
    </w:p>
    <w:p w14:paraId="680A42F5" w14:textId="1D7E8F1F" w:rsidR="00B670A3" w:rsidRDefault="00000000">
      <w:r>
        <w:t xml:space="preserve">Explore my projects at: </w:t>
      </w:r>
      <w:hyperlink r:id="rId8" w:history="1">
        <w:r w:rsidR="0062192C" w:rsidRPr="0057638D">
          <w:rPr>
            <w:rStyle w:val="Hyperlink"/>
          </w:rPr>
          <w:t>https://riturajkukmar.github.io/My-Portfolio/#project</w:t>
        </w:r>
      </w:hyperlink>
    </w:p>
    <w:p w14:paraId="2F692FB7" w14:textId="1AFEAE5E" w:rsidR="0062192C" w:rsidRDefault="0062192C">
      <w:r w:rsidRPr="0062192C">
        <w:rPr>
          <w:b/>
          <w:bCs/>
        </w:rPr>
        <w:t>CLICK-CART</w:t>
      </w:r>
      <w:r>
        <w:rPr>
          <w:b/>
          <w:bCs/>
        </w:rPr>
        <w:t>(</w:t>
      </w:r>
      <w:r w:rsidRPr="0062192C">
        <w:t>E-Commerce-Web-App</w:t>
      </w:r>
      <w:r>
        <w:t>):</w:t>
      </w:r>
      <w:r w:rsidRPr="0062192C">
        <w:t xml:space="preserve"> </w:t>
      </w:r>
      <w:hyperlink r:id="rId9" w:history="1">
        <w:r w:rsidRPr="00BE73ED">
          <w:rPr>
            <w:rStyle w:val="Hyperlink"/>
          </w:rPr>
          <w:t>https://github.com/RITURAJKUKMAR/CLICKCART-Ecommerce-WebApp</w:t>
        </w:r>
      </w:hyperlink>
    </w:p>
    <w:p w14:paraId="78C491BB" w14:textId="4D8C86F6" w:rsidR="0062192C" w:rsidRDefault="0062192C" w:rsidP="0062192C">
      <w:r w:rsidRPr="0062192C">
        <w:rPr>
          <w:b/>
          <w:bCs/>
        </w:rPr>
        <w:t>Quick Hire</w:t>
      </w:r>
      <w:r>
        <w:rPr>
          <w:b/>
          <w:bCs/>
        </w:rPr>
        <w:t>(</w:t>
      </w:r>
      <w:r w:rsidRPr="0062192C">
        <w:t>Selector-Applicant-Simutwere</w:t>
      </w:r>
      <w:r>
        <w:t>):</w:t>
      </w:r>
      <w:r w:rsidRPr="0062192C">
        <w:t xml:space="preserve"> </w:t>
      </w:r>
      <w:hyperlink r:id="rId10" w:history="1">
        <w:r w:rsidRPr="00BE73ED">
          <w:rPr>
            <w:rStyle w:val="Hyperlink"/>
          </w:rPr>
          <w:t>https://github.com/RITURAJKUKMAR/QuickHire-Selector-Applicant-Simutware-Hiring</w:t>
        </w:r>
      </w:hyperlink>
    </w:p>
    <w:p w14:paraId="5C320AAF" w14:textId="62DA40E1" w:rsidR="0062192C" w:rsidRDefault="0062192C" w:rsidP="0062192C">
      <w:r w:rsidRPr="0062192C">
        <w:rPr>
          <w:b/>
          <w:bCs/>
        </w:rPr>
        <w:t>Online Test-App</w:t>
      </w:r>
      <w:r>
        <w:rPr>
          <w:b/>
          <w:bCs/>
        </w:rPr>
        <w:t>(</w:t>
      </w:r>
      <w:r w:rsidRPr="0062192C">
        <w:t>The app for Test-series</w:t>
      </w:r>
      <w:r>
        <w:t>):</w:t>
      </w:r>
      <w:r w:rsidRPr="0062192C">
        <w:t xml:space="preserve"> </w:t>
      </w:r>
      <w:hyperlink r:id="rId11" w:history="1">
        <w:r w:rsidRPr="00BE73ED">
          <w:rPr>
            <w:rStyle w:val="Hyperlink"/>
          </w:rPr>
          <w:t>https://github.com/RITURAJKUKMAR/Online-Test-WebApp</w:t>
        </w:r>
      </w:hyperlink>
    </w:p>
    <w:p w14:paraId="3CA30C7A" w14:textId="0BE666EE" w:rsidR="0062192C" w:rsidRDefault="0062192C" w:rsidP="0062192C">
      <w:r w:rsidRPr="0062192C">
        <w:rPr>
          <w:b/>
          <w:bCs/>
        </w:rPr>
        <w:t>Student-Result-Management</w:t>
      </w:r>
      <w:r>
        <w:rPr>
          <w:b/>
          <w:bCs/>
        </w:rPr>
        <w:t>(</w:t>
      </w:r>
      <w:r w:rsidRPr="0062192C">
        <w:t>Student-Result-Management-System</w:t>
      </w:r>
      <w:r>
        <w:t>):</w:t>
      </w:r>
      <w:r w:rsidRPr="0062192C">
        <w:t xml:space="preserve"> </w:t>
      </w:r>
      <w:hyperlink r:id="rId12" w:history="1">
        <w:r w:rsidRPr="00BE73ED">
          <w:rPr>
            <w:rStyle w:val="Hyperlink"/>
          </w:rPr>
          <w:t>https://github.com/RITURAJKUKMAR/StudentResultManagement</w:t>
        </w:r>
      </w:hyperlink>
    </w:p>
    <w:p w14:paraId="4E6C7D19" w14:textId="7937E216" w:rsidR="0062192C" w:rsidRDefault="0062192C" w:rsidP="0062192C">
      <w:r w:rsidRPr="0062192C">
        <w:rPr>
          <w:b/>
          <w:bCs/>
        </w:rPr>
        <w:t>LIBRARY-MANAGEMENT</w:t>
      </w:r>
      <w:r>
        <w:rPr>
          <w:b/>
          <w:bCs/>
        </w:rPr>
        <w:t>(</w:t>
      </w:r>
      <w:r w:rsidRPr="0062192C">
        <w:t>LIBRARY-MANAGEMENT-C++</w:t>
      </w:r>
      <w:r>
        <w:t xml:space="preserve">): </w:t>
      </w:r>
      <w:hyperlink r:id="rId13" w:history="1">
        <w:r w:rsidRPr="00BE73ED">
          <w:rPr>
            <w:rStyle w:val="Hyperlink"/>
          </w:rPr>
          <w:t>https://github.com/RITURAJKUKMAR/LIBRARY-MANAGEMENT-CPP</w:t>
        </w:r>
      </w:hyperlink>
    </w:p>
    <w:p w14:paraId="33AB60AF" w14:textId="4938E610" w:rsidR="0062192C" w:rsidRDefault="0062192C" w:rsidP="0062192C">
      <w:r w:rsidRPr="0062192C">
        <w:rPr>
          <w:b/>
          <w:bCs/>
        </w:rPr>
        <w:t>To-Do-List with Voice Command</w:t>
      </w:r>
      <w:r>
        <w:rPr>
          <w:b/>
          <w:bCs/>
        </w:rPr>
        <w:t>(</w:t>
      </w:r>
      <w:r w:rsidRPr="0062192C">
        <w:t>To-Do-List Web-App</w:t>
      </w:r>
      <w:r>
        <w:t>):</w:t>
      </w:r>
      <w:r w:rsidRPr="0062192C">
        <w:t xml:space="preserve"> </w:t>
      </w:r>
      <w:hyperlink r:id="rId14" w:history="1">
        <w:r w:rsidRPr="00BE73ED">
          <w:rPr>
            <w:rStyle w:val="Hyperlink"/>
          </w:rPr>
          <w:t>https://github.com/RITURAJKUKMAR/To-Do-List</w:t>
        </w:r>
      </w:hyperlink>
    </w:p>
    <w:p w14:paraId="16A4027A" w14:textId="3340FB3E" w:rsidR="0062192C" w:rsidRDefault="0062192C" w:rsidP="0062192C">
      <w:r w:rsidRPr="0062192C">
        <w:rPr>
          <w:b/>
          <w:bCs/>
        </w:rPr>
        <w:t>Rituraj's Portfolio</w:t>
      </w:r>
      <w:r>
        <w:rPr>
          <w:b/>
          <w:bCs/>
        </w:rPr>
        <w:t>(</w:t>
      </w:r>
      <w:r w:rsidRPr="0062192C">
        <w:t>Portfolio Web-App</w:t>
      </w:r>
      <w:r>
        <w:t>):</w:t>
      </w:r>
      <w:r w:rsidRPr="0062192C">
        <w:t xml:space="preserve"> </w:t>
      </w:r>
      <w:hyperlink r:id="rId15" w:history="1">
        <w:r w:rsidRPr="00BE73ED">
          <w:rPr>
            <w:rStyle w:val="Hyperlink"/>
          </w:rPr>
          <w:t>https://github.com/RITURAJKUKMAR/My-Portfolio</w:t>
        </w:r>
      </w:hyperlink>
    </w:p>
    <w:p w14:paraId="762A42AB" w14:textId="151FA016" w:rsidR="0062192C" w:rsidRDefault="0062192C" w:rsidP="0062192C">
      <w:r w:rsidRPr="0062192C">
        <w:rPr>
          <w:b/>
          <w:bCs/>
        </w:rPr>
        <w:t>CHIT-CHAT</w:t>
      </w:r>
      <w:r>
        <w:rPr>
          <w:b/>
          <w:bCs/>
        </w:rPr>
        <w:t>(</w:t>
      </w:r>
      <w:r w:rsidRPr="0062192C">
        <w:t>CHIT-CHAT Web-App</w:t>
      </w:r>
      <w:r>
        <w:t>):</w:t>
      </w:r>
      <w:r w:rsidRPr="0062192C">
        <w:t xml:space="preserve"> </w:t>
      </w:r>
      <w:hyperlink r:id="rId16" w:history="1">
        <w:r w:rsidRPr="00BE73ED">
          <w:rPr>
            <w:rStyle w:val="Hyperlink"/>
          </w:rPr>
          <w:t>https://github.com/RITURAJKUKMAR/CHIT-CHAT-WebApp</w:t>
        </w:r>
      </w:hyperlink>
    </w:p>
    <w:p w14:paraId="29306189" w14:textId="079FD95C" w:rsidR="0062192C" w:rsidRDefault="0062192C" w:rsidP="0062192C">
      <w:r w:rsidRPr="0062192C">
        <w:rPr>
          <w:b/>
          <w:bCs/>
        </w:rPr>
        <w:t>Music Player</w:t>
      </w:r>
      <w:r>
        <w:rPr>
          <w:b/>
          <w:bCs/>
        </w:rPr>
        <w:t>(</w:t>
      </w:r>
      <w:r w:rsidRPr="0062192C">
        <w:t>Music Player Web-App</w:t>
      </w:r>
      <w:r>
        <w:t>):</w:t>
      </w:r>
      <w:r w:rsidRPr="0062192C">
        <w:t xml:space="preserve"> </w:t>
      </w:r>
      <w:hyperlink r:id="rId17" w:history="1">
        <w:r w:rsidRPr="00BE73ED">
          <w:rPr>
            <w:rStyle w:val="Hyperlink"/>
          </w:rPr>
          <w:t>https://github.com/RITURAJKUKMAR/Music-Player</w:t>
        </w:r>
      </w:hyperlink>
    </w:p>
    <w:p w14:paraId="2325B039" w14:textId="77777777" w:rsidR="0062192C" w:rsidRDefault="0062192C"/>
    <w:p w14:paraId="6CB7AF68" w14:textId="77777777" w:rsidR="00B670A3" w:rsidRDefault="00000000">
      <w:pPr>
        <w:pStyle w:val="Heading1"/>
      </w:pPr>
      <w:r>
        <w:t>Languages Known</w:t>
      </w:r>
    </w:p>
    <w:p w14:paraId="38D3E343" w14:textId="019C6543" w:rsidR="00B670A3" w:rsidRDefault="00000000">
      <w:r>
        <w:t>- Hindi</w:t>
      </w:r>
      <w:r>
        <w:br/>
        <w:t>- English</w:t>
      </w:r>
    </w:p>
    <w:p w14:paraId="33C25483" w14:textId="77777777" w:rsidR="00B670A3" w:rsidRDefault="00000000">
      <w:pPr>
        <w:pStyle w:val="Heading1"/>
      </w:pPr>
      <w:r>
        <w:t>Hobbies</w:t>
      </w:r>
    </w:p>
    <w:p w14:paraId="0D9649BA" w14:textId="67E57A94" w:rsidR="00B670A3" w:rsidRDefault="00000000">
      <w:r>
        <w:t>- Reading</w:t>
      </w:r>
      <w:r>
        <w:br/>
        <w:t>- Coding</w:t>
      </w:r>
      <w:r>
        <w:br/>
        <w:t>- Gaming</w:t>
      </w:r>
    </w:p>
    <w:p w14:paraId="59971173" w14:textId="77777777" w:rsidR="00B670A3" w:rsidRDefault="00000000">
      <w:pPr>
        <w:pStyle w:val="Heading1"/>
      </w:pPr>
      <w:r>
        <w:t>Declaration</w:t>
      </w:r>
    </w:p>
    <w:p w14:paraId="65D74899" w14:textId="77777777" w:rsidR="00FB60DF" w:rsidRDefault="00000000">
      <w:r>
        <w:t>I hereby declare that the above information is true to the best of my knowledge and belief.</w:t>
      </w:r>
    </w:p>
    <w:p w14:paraId="1385616A" w14:textId="0F090E98" w:rsidR="00B670A3" w:rsidRDefault="00000000">
      <w:r>
        <w:br/>
        <w:t>Place: Ghaziabad</w:t>
      </w:r>
      <w:r>
        <w:br/>
        <w:t>Signature: Rituraj Kumar</w:t>
      </w:r>
    </w:p>
    <w:sectPr w:rsidR="00B670A3" w:rsidSect="00FB6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F99321" w14:textId="77777777" w:rsidR="00133BA6" w:rsidRDefault="00133BA6" w:rsidP="00FB60DF">
      <w:pPr>
        <w:spacing w:after="0" w:line="240" w:lineRule="auto"/>
      </w:pPr>
      <w:r>
        <w:separator/>
      </w:r>
    </w:p>
  </w:endnote>
  <w:endnote w:type="continuationSeparator" w:id="0">
    <w:p w14:paraId="619A0830" w14:textId="77777777" w:rsidR="00133BA6" w:rsidRDefault="00133BA6" w:rsidP="00FB6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EFAC3C" w14:textId="77777777" w:rsidR="00133BA6" w:rsidRDefault="00133BA6" w:rsidP="00FB60DF">
      <w:pPr>
        <w:spacing w:after="0" w:line="240" w:lineRule="auto"/>
      </w:pPr>
      <w:r>
        <w:separator/>
      </w:r>
    </w:p>
  </w:footnote>
  <w:footnote w:type="continuationSeparator" w:id="0">
    <w:p w14:paraId="18967A86" w14:textId="77777777" w:rsidR="00133BA6" w:rsidRDefault="00133BA6" w:rsidP="00FB60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8182714">
    <w:abstractNumId w:val="8"/>
  </w:num>
  <w:num w:numId="2" w16cid:durableId="851576750">
    <w:abstractNumId w:val="6"/>
  </w:num>
  <w:num w:numId="3" w16cid:durableId="1531604519">
    <w:abstractNumId w:val="5"/>
  </w:num>
  <w:num w:numId="4" w16cid:durableId="86117178">
    <w:abstractNumId w:val="4"/>
  </w:num>
  <w:num w:numId="5" w16cid:durableId="1998918927">
    <w:abstractNumId w:val="7"/>
  </w:num>
  <w:num w:numId="6" w16cid:durableId="42952451">
    <w:abstractNumId w:val="3"/>
  </w:num>
  <w:num w:numId="7" w16cid:durableId="1940487464">
    <w:abstractNumId w:val="2"/>
  </w:num>
  <w:num w:numId="8" w16cid:durableId="1807166076">
    <w:abstractNumId w:val="1"/>
  </w:num>
  <w:num w:numId="9" w16cid:durableId="2115250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3BA6"/>
    <w:rsid w:val="0015074B"/>
    <w:rsid w:val="0029639D"/>
    <w:rsid w:val="00326F90"/>
    <w:rsid w:val="0062192C"/>
    <w:rsid w:val="007C7FE1"/>
    <w:rsid w:val="00AA1D8D"/>
    <w:rsid w:val="00B47730"/>
    <w:rsid w:val="00B670A3"/>
    <w:rsid w:val="00C4402F"/>
    <w:rsid w:val="00CB0664"/>
    <w:rsid w:val="00FB60DF"/>
    <w:rsid w:val="00FC0DE7"/>
    <w:rsid w:val="00FC693F"/>
    <w:rsid w:val="00FD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E70859"/>
  <w14:defaultImageDpi w14:val="300"/>
  <w15:docId w15:val="{2ADA3A71-48BC-4ED1-A6F8-A0591D8DB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219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9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turajkukmar.github.io/My-Portfolio/#project" TargetMode="External"/><Relationship Id="rId13" Type="http://schemas.openxmlformats.org/officeDocument/2006/relationships/hyperlink" Target="https://github.com/RITURAJKUKMAR/LIBRARY-MANAGEMENT-CP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ITURAJKUKMAR/StudentResultManagement" TargetMode="External"/><Relationship Id="rId17" Type="http://schemas.openxmlformats.org/officeDocument/2006/relationships/hyperlink" Target="https://github.com/RITURAJKUKMAR/Music-Play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RITURAJKUKMAR/CHIT-CHAT-WebAp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ITURAJKUKMAR/Online-Test-WebA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ITURAJKUKMAR/My-Portfolio" TargetMode="External"/><Relationship Id="rId10" Type="http://schemas.openxmlformats.org/officeDocument/2006/relationships/hyperlink" Target="https://github.com/RITURAJKUKMAR/QuickHire-Selector-Applicant-Simutware-Hiri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RITURAJKUKMAR/CLICKCART-Ecommerce-WebApp" TargetMode="External"/><Relationship Id="rId14" Type="http://schemas.openxmlformats.org/officeDocument/2006/relationships/hyperlink" Target="https://github.com/RITURAJKUKMAR/To-Do-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2302901520151</cp:lastModifiedBy>
  <cp:revision>3</cp:revision>
  <dcterms:created xsi:type="dcterms:W3CDTF">2025-06-08T07:23:00Z</dcterms:created>
  <dcterms:modified xsi:type="dcterms:W3CDTF">2025-08-24T04:54:00Z</dcterms:modified>
  <cp:category/>
</cp:coreProperties>
</file>